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F2295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9533D">
        <w:rPr>
          <w:rFonts w:ascii="Arial" w:hAnsi="Arial" w:cs="Arial"/>
          <w:b/>
          <w:bCs/>
          <w:sz w:val="32"/>
          <w:szCs w:val="32"/>
        </w:rPr>
        <w:t>Laboratório de Tecnologias de Software (LTS)</w:t>
      </w:r>
    </w:p>
    <w:p w14:paraId="382E8AE4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Inovação, Pesquisa e Desenvolvimento em Engenharia de Software, Automação e Inteligência Artificial</w:t>
      </w:r>
    </w:p>
    <w:p w14:paraId="1906D4BB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9321B8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O Laboratório de Tecnologias de Software (LTS) atua no desenvolvimento de soluções tecnológicas avançadas, integrando pesquisa científica, inovação e aplicação prática. Suas atividades abrangem engenharia de software, ciência de dados, automação, IoT, desenvolvimento de sistemas corporativos e projetos de modernização digital, em parceria com diferentes setores produtivos e públicos.</w:t>
      </w:r>
    </w:p>
    <w:p w14:paraId="0B5D3C91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4030A4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4DE3BD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9533D">
        <w:rPr>
          <w:rFonts w:ascii="Arial" w:hAnsi="Arial" w:cs="Arial"/>
          <w:b/>
          <w:bCs/>
          <w:sz w:val="32"/>
          <w:szCs w:val="32"/>
        </w:rPr>
        <w:t>Missão do LTS</w:t>
      </w:r>
    </w:p>
    <w:p w14:paraId="7626C643" w14:textId="77777777" w:rsidR="0049533D" w:rsidRPr="0049533D" w:rsidRDefault="0049533D" w:rsidP="0049533D">
      <w:pPr>
        <w:spacing w:after="0"/>
        <w:jc w:val="both"/>
      </w:pPr>
      <w:r w:rsidRPr="0049533D">
        <w:t>Promover a inovação tecnológica e o avanço científico por meio da engenharia de software aplicada, desenvolvendo soluções seguras, sustentáveis e alinhadas às demandas da transformação digital e da sociedade 5.0.</w:t>
      </w:r>
    </w:p>
    <w:p w14:paraId="791B552D" w14:textId="77777777" w:rsidR="0049533D" w:rsidRPr="0049533D" w:rsidRDefault="0049533D" w:rsidP="0049533D">
      <w:pPr>
        <w:spacing w:after="0"/>
        <w:jc w:val="both"/>
      </w:pPr>
    </w:p>
    <w:p w14:paraId="3DD04E05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033995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818854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9533D">
        <w:rPr>
          <w:rFonts w:ascii="Arial" w:hAnsi="Arial" w:cs="Arial"/>
          <w:b/>
          <w:bCs/>
          <w:sz w:val="32"/>
          <w:szCs w:val="32"/>
        </w:rPr>
        <w:t>1. Engenharia e Testes de Software</w:t>
      </w:r>
    </w:p>
    <w:p w14:paraId="7B57DB59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Validação e Certificação Técnica: Execução de testes funcionais, automatizados e de conformidade.</w:t>
      </w:r>
    </w:p>
    <w:p w14:paraId="33797EA0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86E78E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Auditorias de Qualidade: Análise de desempenho, segurança e integridade de sistemas.</w:t>
      </w:r>
    </w:p>
    <w:p w14:paraId="0940B918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6E2719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Laudos e Relatórios Técnicos: Emissão de relatórios digitais assinados e rastreáveis.</w:t>
      </w:r>
    </w:p>
    <w:p w14:paraId="6D581C39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DED54D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Testes de Acessibilidade e Usabilidade: Avaliação conforme padrões W3C e WCAG.</w:t>
      </w:r>
    </w:p>
    <w:p w14:paraId="6E088998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A9E87A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Conformidade Normativa: Adoção das normas ISO 25010, ISO 27001 e NIST SP 800-53.</w:t>
      </w:r>
    </w:p>
    <w:p w14:paraId="2F09025C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4873BF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9533D">
        <w:rPr>
          <w:rFonts w:ascii="Arial" w:hAnsi="Arial" w:cs="Arial"/>
          <w:b/>
          <w:bCs/>
          <w:sz w:val="32"/>
          <w:szCs w:val="32"/>
        </w:rPr>
        <w:t>2. Desenvolvimento de Sistemas Web, Mobile e Corporativos</w:t>
      </w:r>
    </w:p>
    <w:p w14:paraId="3C8D6803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Plataformas Web Responsivas: Ruby </w:t>
      </w:r>
      <w:proofErr w:type="spellStart"/>
      <w:r w:rsidRPr="0049533D">
        <w:rPr>
          <w:rFonts w:ascii="Arial" w:hAnsi="Arial" w:cs="Arial"/>
          <w:sz w:val="24"/>
          <w:szCs w:val="24"/>
        </w:rPr>
        <w:t>on</w:t>
      </w:r>
      <w:proofErr w:type="spellEnd"/>
      <w:r w:rsidRPr="004953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533D">
        <w:rPr>
          <w:rFonts w:ascii="Arial" w:hAnsi="Arial" w:cs="Arial"/>
          <w:sz w:val="24"/>
          <w:szCs w:val="24"/>
        </w:rPr>
        <w:t>Rails</w:t>
      </w:r>
      <w:proofErr w:type="spellEnd"/>
      <w:r w:rsidRPr="0049533D">
        <w:rPr>
          <w:rFonts w:ascii="Arial" w:hAnsi="Arial" w:cs="Arial"/>
          <w:sz w:val="24"/>
          <w:szCs w:val="24"/>
        </w:rPr>
        <w:t xml:space="preserve">, Django, Next.js e </w:t>
      </w:r>
      <w:proofErr w:type="spellStart"/>
      <w:r w:rsidRPr="0049533D">
        <w:rPr>
          <w:rFonts w:ascii="Arial" w:hAnsi="Arial" w:cs="Arial"/>
          <w:sz w:val="24"/>
          <w:szCs w:val="24"/>
        </w:rPr>
        <w:t>React</w:t>
      </w:r>
      <w:proofErr w:type="spellEnd"/>
      <w:r w:rsidRPr="0049533D">
        <w:rPr>
          <w:rFonts w:ascii="Arial" w:hAnsi="Arial" w:cs="Arial"/>
          <w:sz w:val="24"/>
          <w:szCs w:val="24"/>
        </w:rPr>
        <w:t>.</w:t>
      </w:r>
    </w:p>
    <w:p w14:paraId="61B41183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DC1E39" w14:textId="17B72164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lastRenderedPageBreak/>
        <w:t xml:space="preserve">Aplicações em </w:t>
      </w:r>
      <w:r w:rsidR="0037068A">
        <w:rPr>
          <w:rFonts w:ascii="Arial" w:hAnsi="Arial" w:cs="Arial"/>
          <w:sz w:val="24"/>
          <w:szCs w:val="24"/>
        </w:rPr>
        <w:t xml:space="preserve">Sistemas de </w:t>
      </w:r>
      <w:r w:rsidRPr="0049533D">
        <w:rPr>
          <w:rFonts w:ascii="Arial" w:hAnsi="Arial" w:cs="Arial"/>
          <w:sz w:val="24"/>
          <w:szCs w:val="24"/>
        </w:rPr>
        <w:t>Saúde e Gestão Pública: Dashboards e sistemas de monitoramento.</w:t>
      </w:r>
    </w:p>
    <w:p w14:paraId="2175CEF7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803018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Gestão de </w:t>
      </w:r>
      <w:proofErr w:type="spellStart"/>
      <w:r w:rsidRPr="0049533D">
        <w:rPr>
          <w:rFonts w:ascii="Arial" w:hAnsi="Arial" w:cs="Arial"/>
          <w:sz w:val="24"/>
          <w:szCs w:val="24"/>
        </w:rPr>
        <w:t>POPs</w:t>
      </w:r>
      <w:proofErr w:type="spellEnd"/>
      <w:r w:rsidRPr="0049533D">
        <w:rPr>
          <w:rFonts w:ascii="Arial" w:hAnsi="Arial" w:cs="Arial"/>
          <w:sz w:val="24"/>
          <w:szCs w:val="24"/>
        </w:rPr>
        <w:t>: Soluções web para controle e auditoria de processos institucionais.</w:t>
      </w:r>
    </w:p>
    <w:p w14:paraId="52E22260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C1FC2F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Arquitetura em Camadas e APIs </w:t>
      </w:r>
      <w:proofErr w:type="spellStart"/>
      <w:r w:rsidRPr="0049533D">
        <w:rPr>
          <w:rFonts w:ascii="Arial" w:hAnsi="Arial" w:cs="Arial"/>
          <w:sz w:val="24"/>
          <w:szCs w:val="24"/>
        </w:rPr>
        <w:t>RESTful</w:t>
      </w:r>
      <w:proofErr w:type="spellEnd"/>
      <w:r w:rsidRPr="0049533D">
        <w:rPr>
          <w:rFonts w:ascii="Arial" w:hAnsi="Arial" w:cs="Arial"/>
          <w:sz w:val="24"/>
          <w:szCs w:val="24"/>
        </w:rPr>
        <w:t>: Integração contínua e implantação em nuvem.</w:t>
      </w:r>
    </w:p>
    <w:p w14:paraId="64ACCFDD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F46D78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Sistemas Colaborativos: Aplicações para tramitação de documentos e acompanhamento de licitações.</w:t>
      </w:r>
    </w:p>
    <w:p w14:paraId="6396E86F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1858A1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9533D">
        <w:rPr>
          <w:rFonts w:ascii="Arial" w:hAnsi="Arial" w:cs="Arial"/>
          <w:b/>
          <w:bCs/>
          <w:sz w:val="32"/>
          <w:szCs w:val="32"/>
        </w:rPr>
        <w:t>3. Dashboards, Indicadores e Ciência de Dados</w:t>
      </w:r>
    </w:p>
    <w:p w14:paraId="3B0CEFA1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Visualização Interativa de Dados: Desenvolvimento de painéis em Python e </w:t>
      </w:r>
      <w:proofErr w:type="spellStart"/>
      <w:r w:rsidRPr="0049533D">
        <w:rPr>
          <w:rFonts w:ascii="Arial" w:hAnsi="Arial" w:cs="Arial"/>
          <w:sz w:val="24"/>
          <w:szCs w:val="24"/>
        </w:rPr>
        <w:t>JavaScript</w:t>
      </w:r>
      <w:proofErr w:type="spellEnd"/>
      <w:r w:rsidRPr="0049533D">
        <w:rPr>
          <w:rFonts w:ascii="Arial" w:hAnsi="Arial" w:cs="Arial"/>
          <w:sz w:val="24"/>
          <w:szCs w:val="24"/>
        </w:rPr>
        <w:t>.</w:t>
      </w:r>
    </w:p>
    <w:p w14:paraId="0D33B48A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51D6D7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Modelagem de Indicadores: Definição e acompanhamento de métricas de desempenho.</w:t>
      </w:r>
    </w:p>
    <w:p w14:paraId="3F212F1D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ABF0C4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Integração com Fontes Públicas: Consumo de APIs e cruzamento de dados oficiais.</w:t>
      </w:r>
    </w:p>
    <w:p w14:paraId="1E2B7533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405004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Monitoramento Estratégico: Aplicações de BI com automação ETL.</w:t>
      </w:r>
    </w:p>
    <w:p w14:paraId="06EF8DD1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4A87DC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9533D">
        <w:rPr>
          <w:rFonts w:ascii="Arial" w:hAnsi="Arial" w:cs="Arial"/>
          <w:b/>
          <w:bCs/>
          <w:sz w:val="32"/>
          <w:szCs w:val="32"/>
        </w:rPr>
        <w:t>4. Automação e Integração de APIs</w:t>
      </w:r>
    </w:p>
    <w:p w14:paraId="534AFE07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Automação com APIs Google: Sincronização e registro de informações institucionais.</w:t>
      </w:r>
    </w:p>
    <w:p w14:paraId="00EA5F68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003D2A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Integração Multiplataforma: Conectividade entre sistemas heterogêneos com </w:t>
      </w:r>
      <w:proofErr w:type="spellStart"/>
      <w:r w:rsidRPr="0049533D">
        <w:rPr>
          <w:rFonts w:ascii="Arial" w:hAnsi="Arial" w:cs="Arial"/>
          <w:sz w:val="24"/>
          <w:szCs w:val="24"/>
        </w:rPr>
        <w:t>OAuth</w:t>
      </w:r>
      <w:proofErr w:type="spellEnd"/>
      <w:r w:rsidRPr="0049533D">
        <w:rPr>
          <w:rFonts w:ascii="Arial" w:hAnsi="Arial" w:cs="Arial"/>
          <w:sz w:val="24"/>
          <w:szCs w:val="24"/>
        </w:rPr>
        <w:t xml:space="preserve"> 2.0.</w:t>
      </w:r>
    </w:p>
    <w:p w14:paraId="4969057E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37604E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Scripts Automatizados: Coleta periódica e processamento de dados.</w:t>
      </w:r>
    </w:p>
    <w:p w14:paraId="13AA082A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76677B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Monitoramento e Logs: Pipelines seguros com versionamento e auditoria.</w:t>
      </w:r>
    </w:p>
    <w:p w14:paraId="36700656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6C96AE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b/>
          <w:bCs/>
          <w:sz w:val="32"/>
          <w:szCs w:val="32"/>
        </w:rPr>
        <w:t>5. Internet das Coisas (IoT) e Sistemas Supervisórios</w:t>
      </w:r>
    </w:p>
    <w:p w14:paraId="77DD3F24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Supervisão e Controle Industrial: Monitoramento em tempo real com </w:t>
      </w:r>
      <w:proofErr w:type="spellStart"/>
      <w:r w:rsidRPr="0049533D">
        <w:rPr>
          <w:rFonts w:ascii="Arial" w:hAnsi="Arial" w:cs="Arial"/>
          <w:sz w:val="24"/>
          <w:szCs w:val="24"/>
        </w:rPr>
        <w:t>Modbus</w:t>
      </w:r>
      <w:proofErr w:type="spellEnd"/>
      <w:r w:rsidRPr="0049533D">
        <w:rPr>
          <w:rFonts w:ascii="Arial" w:hAnsi="Arial" w:cs="Arial"/>
          <w:sz w:val="24"/>
          <w:szCs w:val="24"/>
        </w:rPr>
        <w:t>, OPC-UA e MQTT.</w:t>
      </w:r>
    </w:p>
    <w:p w14:paraId="304DA826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CC2F2D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lastRenderedPageBreak/>
        <w:t>Sistemas de Aquisição de Dados (DAQ): Coleta e visualização de informações de sensores.</w:t>
      </w:r>
    </w:p>
    <w:p w14:paraId="4A711608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3ACF28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Arquitetura Web Supervisória: Interface e dashboards para operação e análise.</w:t>
      </w:r>
    </w:p>
    <w:p w14:paraId="5F72EECA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29E41B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Computação em Nuvem: Execução em AWS Cloud e Docker/</w:t>
      </w:r>
      <w:proofErr w:type="spellStart"/>
      <w:r w:rsidRPr="0049533D">
        <w:rPr>
          <w:rFonts w:ascii="Arial" w:hAnsi="Arial" w:cs="Arial"/>
          <w:sz w:val="24"/>
          <w:szCs w:val="24"/>
        </w:rPr>
        <w:t>Kubernetes</w:t>
      </w:r>
      <w:proofErr w:type="spellEnd"/>
      <w:r w:rsidRPr="0049533D">
        <w:rPr>
          <w:rFonts w:ascii="Arial" w:hAnsi="Arial" w:cs="Arial"/>
          <w:sz w:val="24"/>
          <w:szCs w:val="24"/>
        </w:rPr>
        <w:t>.</w:t>
      </w:r>
    </w:p>
    <w:p w14:paraId="3FDBDFE5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20D0F4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Aplicações em Agroindústria e Energia: Monitoramento de variáveis e manutenção preditiva.</w:t>
      </w:r>
    </w:p>
    <w:p w14:paraId="50F21BF2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FCDEE8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9533D">
        <w:rPr>
          <w:rFonts w:ascii="Arial" w:hAnsi="Arial" w:cs="Arial"/>
          <w:b/>
          <w:bCs/>
          <w:sz w:val="32"/>
          <w:szCs w:val="32"/>
        </w:rPr>
        <w:t>6. Segurança e Conformidade Digital</w:t>
      </w:r>
    </w:p>
    <w:p w14:paraId="070041F3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Adequação à LGPD: Rotinas de anonimização e consentimento.</w:t>
      </w:r>
    </w:p>
    <w:p w14:paraId="35A08D72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EECEAF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Autenticação Segura: 2FA, </w:t>
      </w:r>
      <w:proofErr w:type="spellStart"/>
      <w:r w:rsidRPr="0049533D">
        <w:rPr>
          <w:rFonts w:ascii="Arial" w:hAnsi="Arial" w:cs="Arial"/>
          <w:sz w:val="24"/>
          <w:szCs w:val="24"/>
        </w:rPr>
        <w:t>OAuth</w:t>
      </w:r>
      <w:proofErr w:type="spellEnd"/>
      <w:r w:rsidRPr="0049533D">
        <w:rPr>
          <w:rFonts w:ascii="Arial" w:hAnsi="Arial" w:cs="Arial"/>
          <w:sz w:val="24"/>
          <w:szCs w:val="24"/>
        </w:rPr>
        <w:t xml:space="preserve"> e controle de perfis (RBAC).</w:t>
      </w:r>
    </w:p>
    <w:p w14:paraId="38AFC44B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7BED62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Assinatura Digital e Integridade: Certificação eletrônica e rastreabilidade criptográfica.</w:t>
      </w:r>
    </w:p>
    <w:p w14:paraId="0457860D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84EB253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Infraestrutura Segura: Backups, redundância e </w:t>
      </w:r>
      <w:proofErr w:type="spellStart"/>
      <w:r w:rsidRPr="0049533D">
        <w:rPr>
          <w:rFonts w:ascii="Arial" w:hAnsi="Arial" w:cs="Arial"/>
          <w:sz w:val="24"/>
          <w:szCs w:val="24"/>
        </w:rPr>
        <w:t>hardening</w:t>
      </w:r>
      <w:proofErr w:type="spellEnd"/>
      <w:r w:rsidRPr="0049533D">
        <w:rPr>
          <w:rFonts w:ascii="Arial" w:hAnsi="Arial" w:cs="Arial"/>
          <w:sz w:val="24"/>
          <w:szCs w:val="24"/>
        </w:rPr>
        <w:t xml:space="preserve"> em servidores Linux.</w:t>
      </w:r>
    </w:p>
    <w:p w14:paraId="1EC7A226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1BFF62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9533D">
        <w:rPr>
          <w:rFonts w:ascii="Arial" w:hAnsi="Arial" w:cs="Arial"/>
          <w:b/>
          <w:bCs/>
          <w:sz w:val="32"/>
          <w:szCs w:val="32"/>
        </w:rPr>
        <w:t>7. Pesquisa Aplicada e Cooperação Tecnológica</w:t>
      </w:r>
    </w:p>
    <w:p w14:paraId="0321154B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Projetos de P&amp;D: Parcerias cooperativas em engenharia de software e IA.</w:t>
      </w:r>
    </w:p>
    <w:p w14:paraId="1727FE50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3A84B0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Prototipagem e </w:t>
      </w:r>
      <w:proofErr w:type="spellStart"/>
      <w:r w:rsidRPr="0049533D">
        <w:rPr>
          <w:rFonts w:ascii="Arial" w:hAnsi="Arial" w:cs="Arial"/>
          <w:sz w:val="24"/>
          <w:szCs w:val="24"/>
        </w:rPr>
        <w:t>MVPs</w:t>
      </w:r>
      <w:proofErr w:type="spellEnd"/>
      <w:r w:rsidRPr="0049533D">
        <w:rPr>
          <w:rFonts w:ascii="Arial" w:hAnsi="Arial" w:cs="Arial"/>
          <w:sz w:val="24"/>
          <w:szCs w:val="24"/>
        </w:rPr>
        <w:t>: Desenvolvimento de produtos mínimos viáveis.</w:t>
      </w:r>
    </w:p>
    <w:p w14:paraId="5761B88F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010E63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Assessoria Técnica Especializada: Apoio à modernização e digitalização de processos.</w:t>
      </w:r>
    </w:p>
    <w:p w14:paraId="160AD670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91AA28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Ambiente de Experimentação: Servidores dedicados e ferramentas de versionamento.</w:t>
      </w:r>
    </w:p>
    <w:p w14:paraId="4D947039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39913A" w14:textId="3BD7597D" w:rsidR="008369F3" w:rsidRPr="0049533D" w:rsidRDefault="00000000" w:rsidP="0049533D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49533D">
        <w:rPr>
          <w:rFonts w:ascii="Arial" w:hAnsi="Arial" w:cs="Arial"/>
          <w:b/>
          <w:bCs/>
          <w:sz w:val="32"/>
          <w:szCs w:val="32"/>
        </w:rPr>
        <w:t>8. Extensão Tecnológica</w:t>
      </w:r>
    </w:p>
    <w:p w14:paraId="60854FF6" w14:textId="49FF43F5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 xml:space="preserve">Profissional: </w:t>
      </w:r>
      <w:r w:rsidR="007B51ED" w:rsidRPr="0049533D">
        <w:rPr>
          <w:rFonts w:ascii="Arial" w:hAnsi="Arial" w:cs="Arial"/>
          <w:sz w:val="24"/>
          <w:szCs w:val="24"/>
        </w:rPr>
        <w:t>L</w:t>
      </w:r>
      <w:r w:rsidRPr="0049533D">
        <w:rPr>
          <w:rFonts w:ascii="Arial" w:hAnsi="Arial" w:cs="Arial"/>
          <w:sz w:val="24"/>
          <w:szCs w:val="24"/>
        </w:rPr>
        <w:t xml:space="preserve">inguagens, modelagem e </w:t>
      </w:r>
      <w:proofErr w:type="spellStart"/>
      <w:r w:rsidRPr="0049533D">
        <w:rPr>
          <w:rFonts w:ascii="Arial" w:hAnsi="Arial" w:cs="Arial"/>
          <w:sz w:val="24"/>
          <w:szCs w:val="24"/>
        </w:rPr>
        <w:t>DevOps</w:t>
      </w:r>
      <w:proofErr w:type="spellEnd"/>
      <w:r w:rsidRPr="0049533D">
        <w:rPr>
          <w:rFonts w:ascii="Arial" w:hAnsi="Arial" w:cs="Arial"/>
          <w:sz w:val="24"/>
          <w:szCs w:val="24"/>
        </w:rPr>
        <w:t>.</w:t>
      </w:r>
    </w:p>
    <w:p w14:paraId="2F570C65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596DCD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Integração Acadêmica e Industrial: Projetos de extensão e estágios orientados.</w:t>
      </w:r>
    </w:p>
    <w:p w14:paraId="7C5308D2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D63EB9" w14:textId="77777777" w:rsidR="008369F3" w:rsidRPr="0049533D" w:rsidRDefault="00000000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t>Difusão Científica: Produção de artigos, relatórios e eventos de disseminação tecnológica.</w:t>
      </w:r>
    </w:p>
    <w:p w14:paraId="747027B1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030EC63" w14:textId="7F376E9A" w:rsidR="008369F3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533D">
        <w:rPr>
          <w:rFonts w:ascii="Arial" w:hAnsi="Arial" w:cs="Arial"/>
          <w:sz w:val="24"/>
          <w:szCs w:val="24"/>
        </w:rPr>
        <w:lastRenderedPageBreak/>
        <w:t>Principais Tecnologias Utilizadas</w:t>
      </w:r>
    </w:p>
    <w:p w14:paraId="27CF1879" w14:textId="77777777" w:rsidR="0049533D" w:rsidRPr="0049533D" w:rsidRDefault="0049533D" w:rsidP="0049533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369F3" w:rsidRPr="0049533D" w14:paraId="6D62B827" w14:textId="77777777" w:rsidTr="0049533D">
        <w:tc>
          <w:tcPr>
            <w:tcW w:w="4320" w:type="dxa"/>
          </w:tcPr>
          <w:p w14:paraId="1FE9801D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4320" w:type="dxa"/>
          </w:tcPr>
          <w:p w14:paraId="5BE4A389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>Tecnologias</w:t>
            </w:r>
          </w:p>
        </w:tc>
      </w:tr>
      <w:tr w:rsidR="008369F3" w:rsidRPr="0049533D" w14:paraId="056ADBF6" w14:textId="77777777" w:rsidTr="0049533D">
        <w:tc>
          <w:tcPr>
            <w:tcW w:w="4320" w:type="dxa"/>
          </w:tcPr>
          <w:p w14:paraId="7F3F93E5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>Linguagens</w:t>
            </w:r>
          </w:p>
        </w:tc>
        <w:tc>
          <w:tcPr>
            <w:tcW w:w="4320" w:type="dxa"/>
          </w:tcPr>
          <w:p w14:paraId="4519AF67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 xml:space="preserve">Python, Java, Ruby,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  <w:r w:rsidRPr="004953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TypeScript</w:t>
            </w:r>
            <w:proofErr w:type="spellEnd"/>
          </w:p>
        </w:tc>
      </w:tr>
      <w:tr w:rsidR="008369F3" w:rsidRPr="0049533D" w14:paraId="028BD828" w14:textId="77777777" w:rsidTr="0049533D">
        <w:tc>
          <w:tcPr>
            <w:tcW w:w="4320" w:type="dxa"/>
          </w:tcPr>
          <w:p w14:paraId="6F85222A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>Frameworks</w:t>
            </w:r>
          </w:p>
        </w:tc>
        <w:tc>
          <w:tcPr>
            <w:tcW w:w="4320" w:type="dxa"/>
          </w:tcPr>
          <w:p w14:paraId="617C8F21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 xml:space="preserve">Django, Ruby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4953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Rails</w:t>
            </w:r>
            <w:proofErr w:type="spellEnd"/>
            <w:r w:rsidRPr="0049533D">
              <w:rPr>
                <w:rFonts w:ascii="Arial" w:hAnsi="Arial" w:cs="Arial"/>
                <w:sz w:val="24"/>
                <w:szCs w:val="24"/>
              </w:rPr>
              <w:t>, Spring Boot, Next.js</w:t>
            </w:r>
          </w:p>
        </w:tc>
      </w:tr>
      <w:tr w:rsidR="008369F3" w:rsidRPr="0049533D" w14:paraId="237B9148" w14:textId="77777777" w:rsidTr="0049533D">
        <w:tc>
          <w:tcPr>
            <w:tcW w:w="4320" w:type="dxa"/>
          </w:tcPr>
          <w:p w14:paraId="49F030FA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>Banco de Dados</w:t>
            </w:r>
          </w:p>
        </w:tc>
        <w:tc>
          <w:tcPr>
            <w:tcW w:w="4320" w:type="dxa"/>
          </w:tcPr>
          <w:p w14:paraId="1E93B460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 xml:space="preserve">PostgreSQL,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MongoDB</w:t>
            </w:r>
            <w:proofErr w:type="spellEnd"/>
          </w:p>
        </w:tc>
      </w:tr>
      <w:tr w:rsidR="008369F3" w:rsidRPr="0049533D" w14:paraId="0092CD69" w14:textId="77777777" w:rsidTr="0049533D">
        <w:tc>
          <w:tcPr>
            <w:tcW w:w="4320" w:type="dxa"/>
          </w:tcPr>
          <w:p w14:paraId="568138CB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4320" w:type="dxa"/>
          </w:tcPr>
          <w:p w14:paraId="366CA215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 xml:space="preserve">Docker,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Kubernetes</w:t>
            </w:r>
            <w:proofErr w:type="spellEnd"/>
            <w:r w:rsidRPr="0049533D">
              <w:rPr>
                <w:rFonts w:ascii="Arial" w:hAnsi="Arial" w:cs="Arial"/>
                <w:sz w:val="24"/>
                <w:szCs w:val="24"/>
              </w:rPr>
              <w:t xml:space="preserve">, GitHub,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</w:p>
        </w:tc>
      </w:tr>
      <w:tr w:rsidR="008369F3" w:rsidRPr="0049533D" w14:paraId="5DDAD5CC" w14:textId="77777777" w:rsidTr="0049533D">
        <w:tc>
          <w:tcPr>
            <w:tcW w:w="4320" w:type="dxa"/>
          </w:tcPr>
          <w:p w14:paraId="1ADED717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>Visualização</w:t>
            </w:r>
          </w:p>
        </w:tc>
        <w:tc>
          <w:tcPr>
            <w:tcW w:w="4320" w:type="dxa"/>
          </w:tcPr>
          <w:p w14:paraId="71EE4BB2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Plotly</w:t>
            </w:r>
            <w:proofErr w:type="spellEnd"/>
            <w:r w:rsidRPr="0049533D">
              <w:rPr>
                <w:rFonts w:ascii="Arial" w:hAnsi="Arial" w:cs="Arial"/>
                <w:sz w:val="24"/>
                <w:szCs w:val="24"/>
              </w:rPr>
              <w:t>, Chart.js, D3.js</w:t>
            </w:r>
          </w:p>
        </w:tc>
      </w:tr>
      <w:tr w:rsidR="008369F3" w:rsidRPr="0049533D" w14:paraId="1DD2A20F" w14:textId="77777777" w:rsidTr="0049533D">
        <w:tc>
          <w:tcPr>
            <w:tcW w:w="4320" w:type="dxa"/>
          </w:tcPr>
          <w:p w14:paraId="2F48EB85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>IoT/Protocolos</w:t>
            </w:r>
          </w:p>
        </w:tc>
        <w:tc>
          <w:tcPr>
            <w:tcW w:w="4320" w:type="dxa"/>
          </w:tcPr>
          <w:p w14:paraId="1B802330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 xml:space="preserve">MQTT,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Modbus</w:t>
            </w:r>
            <w:proofErr w:type="spellEnd"/>
            <w:r w:rsidRPr="0049533D">
              <w:rPr>
                <w:rFonts w:ascii="Arial" w:hAnsi="Arial" w:cs="Arial"/>
                <w:sz w:val="24"/>
                <w:szCs w:val="24"/>
              </w:rPr>
              <w:t>, OPC-UA, TCP/IP</w:t>
            </w:r>
          </w:p>
        </w:tc>
      </w:tr>
      <w:tr w:rsidR="008369F3" w:rsidRPr="0049533D" w14:paraId="7D68C7CB" w14:textId="77777777" w:rsidTr="0049533D">
        <w:tc>
          <w:tcPr>
            <w:tcW w:w="4320" w:type="dxa"/>
          </w:tcPr>
          <w:p w14:paraId="349FE713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>Infraestrutura</w:t>
            </w:r>
          </w:p>
        </w:tc>
        <w:tc>
          <w:tcPr>
            <w:tcW w:w="4320" w:type="dxa"/>
          </w:tcPr>
          <w:p w14:paraId="7570A4A2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 xml:space="preserve">Linux Ubuntu, AWS,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Optidata</w:t>
            </w:r>
            <w:proofErr w:type="spellEnd"/>
            <w:r w:rsidRPr="0049533D">
              <w:rPr>
                <w:rFonts w:ascii="Arial" w:hAnsi="Arial" w:cs="Arial"/>
                <w:sz w:val="24"/>
                <w:szCs w:val="24"/>
              </w:rPr>
              <w:t xml:space="preserve"> Cloud</w:t>
            </w:r>
          </w:p>
        </w:tc>
      </w:tr>
      <w:tr w:rsidR="008369F3" w:rsidRPr="0049533D" w14:paraId="75D9A269" w14:textId="77777777" w:rsidTr="0049533D">
        <w:tc>
          <w:tcPr>
            <w:tcW w:w="4320" w:type="dxa"/>
          </w:tcPr>
          <w:p w14:paraId="37C5BB25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533D">
              <w:rPr>
                <w:rFonts w:ascii="Arial" w:hAnsi="Arial" w:cs="Arial"/>
                <w:sz w:val="24"/>
                <w:szCs w:val="24"/>
              </w:rPr>
              <w:t>Ferramentas de Modelagem</w:t>
            </w:r>
          </w:p>
        </w:tc>
        <w:tc>
          <w:tcPr>
            <w:tcW w:w="4320" w:type="dxa"/>
          </w:tcPr>
          <w:p w14:paraId="37A952C8" w14:textId="77777777" w:rsidR="008369F3" w:rsidRPr="0049533D" w:rsidRDefault="00000000" w:rsidP="0049533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Lucidchart</w:t>
            </w:r>
            <w:proofErr w:type="spellEnd"/>
            <w:r w:rsidRPr="004953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PlantUML</w:t>
            </w:r>
            <w:proofErr w:type="spellEnd"/>
            <w:r w:rsidRPr="004953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9533D">
              <w:rPr>
                <w:rFonts w:ascii="Arial" w:hAnsi="Arial" w:cs="Arial"/>
                <w:sz w:val="24"/>
                <w:szCs w:val="24"/>
              </w:rPr>
              <w:t>Figma</w:t>
            </w:r>
            <w:proofErr w:type="spellEnd"/>
          </w:p>
        </w:tc>
      </w:tr>
    </w:tbl>
    <w:p w14:paraId="4BB5DD07" w14:textId="6F3419F3" w:rsidR="008369F3" w:rsidRDefault="008369F3" w:rsidP="0049533D">
      <w:pPr>
        <w:jc w:val="both"/>
      </w:pPr>
    </w:p>
    <w:sectPr w:rsidR="008369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420011">
    <w:abstractNumId w:val="8"/>
  </w:num>
  <w:num w:numId="2" w16cid:durableId="1206407307">
    <w:abstractNumId w:val="6"/>
  </w:num>
  <w:num w:numId="3" w16cid:durableId="1570385359">
    <w:abstractNumId w:val="5"/>
  </w:num>
  <w:num w:numId="4" w16cid:durableId="945044286">
    <w:abstractNumId w:val="4"/>
  </w:num>
  <w:num w:numId="5" w16cid:durableId="703792549">
    <w:abstractNumId w:val="7"/>
  </w:num>
  <w:num w:numId="6" w16cid:durableId="1916277831">
    <w:abstractNumId w:val="3"/>
  </w:num>
  <w:num w:numId="7" w16cid:durableId="707796894">
    <w:abstractNumId w:val="2"/>
  </w:num>
  <w:num w:numId="8" w16cid:durableId="24134249">
    <w:abstractNumId w:val="1"/>
  </w:num>
  <w:num w:numId="9" w16cid:durableId="201421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9FB"/>
    <w:rsid w:val="0015074B"/>
    <w:rsid w:val="0029639D"/>
    <w:rsid w:val="00326F90"/>
    <w:rsid w:val="0037068A"/>
    <w:rsid w:val="0049533D"/>
    <w:rsid w:val="007B51ED"/>
    <w:rsid w:val="008369F3"/>
    <w:rsid w:val="009F20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3DA439"/>
  <w14:defaultImageDpi w14:val="300"/>
  <w15:docId w15:val="{AB455BA9-A153-49C8-A289-7A74B30D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664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Radamés Pereira</cp:lastModifiedBy>
  <cp:revision>3</cp:revision>
  <dcterms:created xsi:type="dcterms:W3CDTF">2013-12-23T23:15:00Z</dcterms:created>
  <dcterms:modified xsi:type="dcterms:W3CDTF">2025-10-11T18:18:00Z</dcterms:modified>
  <cp:category/>
</cp:coreProperties>
</file>